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D0D" w:rsidRDefault="00422230">
      <w:pPr>
        <w:pStyle w:val="Heading1"/>
      </w:pPr>
      <w:bookmarkStart w:id="0" w:name="_GoBack"/>
      <w:bookmarkEnd w:id="0"/>
      <w:r>
        <w:t>Faraz Zaveri</w:t>
      </w:r>
    </w:p>
    <w:p w:rsidR="00216D0D" w:rsidRDefault="00422230">
      <w:r>
        <w:t>📍</w:t>
      </w:r>
      <w:r>
        <w:t xml:space="preserve"> Mumbai, Maharashtra</w:t>
      </w:r>
    </w:p>
    <w:p w:rsidR="00216D0D" w:rsidRDefault="00422230">
      <w:r>
        <w:t>📧</w:t>
      </w:r>
      <w:r>
        <w:t xml:space="preserve"> farazzaveri26@gmail.com</w:t>
      </w:r>
    </w:p>
    <w:p w:rsidR="00216D0D" w:rsidRDefault="00422230">
      <w:r>
        <w:t>📞</w:t>
      </w:r>
      <w:r>
        <w:t xml:space="preserve"> +91 8928173115</w:t>
      </w:r>
    </w:p>
    <w:p w:rsidR="00216D0D" w:rsidRDefault="00422230">
      <w:r>
        <w:t>🗓</w:t>
      </w:r>
      <w:r>
        <w:t>️</w:t>
      </w:r>
      <w:r>
        <w:t xml:space="preserve"> DOB: 26th June 2004</w:t>
      </w:r>
    </w:p>
    <w:p w:rsidR="00216D0D" w:rsidRDefault="00422230">
      <w:r>
        <w:t>🌐</w:t>
      </w:r>
      <w:r>
        <w:t xml:space="preserve"> Nationality: Indian</w:t>
      </w:r>
    </w:p>
    <w:p w:rsidR="00216D0D" w:rsidRDefault="00422230">
      <w:r>
        <w:br/>
      </w:r>
      <w:r>
        <w:t>⸻</w:t>
      </w:r>
      <w:r>
        <w:br/>
      </w:r>
    </w:p>
    <w:p w:rsidR="00216D0D" w:rsidRDefault="00422230">
      <w:pPr>
        <w:pStyle w:val="Heading2"/>
      </w:pPr>
      <w:r>
        <w:t>Career Objective</w:t>
      </w:r>
    </w:p>
    <w:p w:rsidR="00216D0D" w:rsidRDefault="00422230">
      <w:r>
        <w:t xml:space="preserve">A passionate and detail-oriented Full Stack Developer, eager to leverage hands-on experience in building </w:t>
      </w:r>
      <w:r>
        <w:t>responsive, user-friendly web applications. I aim to join a dynamic organization where I can apply my technical skills, embrace new technologies, and contribute meaningfully to innovative development projects.</w:t>
      </w:r>
    </w:p>
    <w:p w:rsidR="00216D0D" w:rsidRDefault="00422230">
      <w:r>
        <w:br/>
      </w:r>
      <w:r>
        <w:t>⸻</w:t>
      </w:r>
      <w:r>
        <w:br/>
      </w:r>
    </w:p>
    <w:p w:rsidR="00216D0D" w:rsidRDefault="00422230">
      <w:pPr>
        <w:pStyle w:val="Heading2"/>
      </w:pPr>
      <w:r>
        <w:t>Work Experience</w:t>
      </w:r>
    </w:p>
    <w:p w:rsidR="00216D0D" w:rsidRDefault="00422230">
      <w:pPr>
        <w:pStyle w:val="Heading3"/>
      </w:pPr>
      <w:r>
        <w:t>Full Stack Developer Inter</w:t>
      </w:r>
      <w:r>
        <w:t>n</w:t>
      </w:r>
    </w:p>
    <w:p w:rsidR="00216D0D" w:rsidRDefault="00422230">
      <w:r>
        <w:t>Nexgeno Technology (6 Months)</w:t>
      </w:r>
    </w:p>
    <w:p w:rsidR="00216D0D" w:rsidRDefault="00422230">
      <w:r>
        <w:br/>
        <w:t>• Designed and developed responsive frontend UIs using HTML, CSS, JavaScript, Bootstrap, and React.js</w:t>
      </w:r>
      <w:r>
        <w:br/>
        <w:t>• Built dynamic and SEO-friendly websites using Next.js and Tailwind CSS</w:t>
      </w:r>
      <w:r>
        <w:br/>
        <w:t>• Developed Express.js + Node.js backends with R</w:t>
      </w:r>
      <w:r>
        <w:t>ESTful APIs</w:t>
      </w:r>
      <w:r>
        <w:br/>
        <w:t>• Integrated MongoDB using Mongoose ORM</w:t>
      </w:r>
      <w:r>
        <w:br/>
        <w:t>• Handled user authentication, form validation, file uploads, and dynamic content management</w:t>
      </w:r>
      <w:r>
        <w:br/>
        <w:t>• Built CMS-like dashboards, contact forms, and data display modules from scratch</w:t>
      </w:r>
      <w:r>
        <w:br/>
        <w:t>• Deployed and maintained app</w:t>
      </w:r>
      <w:r>
        <w:t>s using Vercel, Railway, and Render</w:t>
      </w:r>
      <w:r>
        <w:br/>
        <w:t>• Used GitHub for version control and team collaboration</w:t>
      </w:r>
      <w:r>
        <w:br/>
        <w:t>• Debugged and resolved frontend and backend issues</w:t>
      </w:r>
      <w:r>
        <w:br/>
        <w:t>• Continuously learning backend architecture, APIs, and performance optimization</w:t>
      </w:r>
      <w:r>
        <w:br/>
      </w:r>
    </w:p>
    <w:p w:rsidR="00216D0D" w:rsidRDefault="00422230">
      <w:pPr>
        <w:pStyle w:val="Heading3"/>
      </w:pPr>
      <w:r>
        <w:lastRenderedPageBreak/>
        <w:t>Data Analyst Intern</w:t>
      </w:r>
    </w:p>
    <w:p w:rsidR="00216D0D" w:rsidRDefault="00422230">
      <w:r>
        <w:t xml:space="preserve">Imperial </w:t>
      </w:r>
      <w:r>
        <w:t>Digital Solutions (3 Months)</w:t>
      </w:r>
    </w:p>
    <w:p w:rsidR="00216D0D" w:rsidRDefault="00422230">
      <w:r>
        <w:br/>
        <w:t>• Collected and analyzed large datasets to uncover trends and patterns</w:t>
      </w:r>
      <w:r>
        <w:br/>
        <w:t>• Used tools such as Excel, Python, and Power BI for data visualization</w:t>
      </w:r>
      <w:r>
        <w:br/>
        <w:t>• Generated insightful reports and dashboards for business decision-making</w:t>
      </w:r>
      <w:r>
        <w:br/>
        <w:t>• Gained</w:t>
      </w:r>
      <w:r>
        <w:t xml:space="preserve"> hands-on experience in data management, cleaning, and interpretation</w:t>
      </w:r>
      <w:r>
        <w:br/>
        <w:t>• Learned practical problem-solving in real-world data scenarios</w:t>
      </w:r>
      <w:r>
        <w:br/>
      </w:r>
    </w:p>
    <w:p w:rsidR="00216D0D" w:rsidRDefault="00422230">
      <w:r>
        <w:br/>
      </w:r>
      <w:r>
        <w:t>⸻</w:t>
      </w:r>
      <w:r>
        <w:br/>
      </w:r>
    </w:p>
    <w:p w:rsidR="00216D0D" w:rsidRDefault="00422230">
      <w:pPr>
        <w:pStyle w:val="Heading2"/>
      </w:pPr>
      <w:r>
        <w:t>Projects Achieved</w:t>
      </w:r>
    </w:p>
    <w:p w:rsidR="00216D0D" w:rsidRDefault="00422230">
      <w:r>
        <w:br/>
        <w:t>• Full Stack CMS Dashboard – Built a full-featured CMS interface using React, Next.js, Node.js, M</w:t>
      </w:r>
      <w:r>
        <w:t>ongoDB</w:t>
      </w:r>
      <w:r>
        <w:br/>
        <w:t>• Responsive Portfolio Website – Designed a portfolio using HTML, CSS, Bootstrap, and React.js</w:t>
      </w:r>
      <w:r>
        <w:br/>
        <w:t>• Data Analysis Reports – Built visual dashboards and reports for real client data using Power BI &amp; Python</w:t>
      </w:r>
      <w:r>
        <w:br/>
        <w:t>• Custom Contact Form – Developed a working for</w:t>
      </w:r>
      <w:r>
        <w:t>m with file upload, validation, and dynamic backend handling</w:t>
      </w:r>
      <w:r>
        <w:br/>
      </w:r>
    </w:p>
    <w:p w:rsidR="00216D0D" w:rsidRDefault="00422230">
      <w:r>
        <w:br/>
      </w:r>
      <w:r>
        <w:t>⸻</w:t>
      </w:r>
      <w:r>
        <w:br/>
      </w:r>
    </w:p>
    <w:p w:rsidR="00216D0D" w:rsidRDefault="00422230">
      <w:pPr>
        <w:pStyle w:val="Heading2"/>
      </w:pPr>
      <w:r>
        <w:t>Education</w:t>
      </w:r>
    </w:p>
    <w:p w:rsidR="00216D0D" w:rsidRDefault="00422230">
      <w:r>
        <w:br/>
        <w:t>BSc Information Technology</w:t>
      </w:r>
      <w:r>
        <w:br/>
        <w:t>Mumbai University</w:t>
      </w:r>
      <w:r>
        <w:br/>
      </w:r>
      <w:r>
        <w:br/>
        <w:t>HSC (Science)</w:t>
      </w:r>
      <w:r>
        <w:br/>
        <w:t>Guru Nanak Khalsa College of Science, Commerce &amp; Arts – Mumbai</w:t>
      </w:r>
      <w:r>
        <w:br/>
      </w:r>
      <w:r>
        <w:br/>
        <w:t>SSC</w:t>
      </w:r>
      <w:r>
        <w:br/>
        <w:t>Holy Cross High School</w:t>
      </w:r>
      <w:r>
        <w:br/>
      </w:r>
    </w:p>
    <w:p w:rsidR="00216D0D" w:rsidRDefault="00422230">
      <w:r>
        <w:lastRenderedPageBreak/>
        <w:br/>
      </w:r>
      <w:r>
        <w:t>⸻</w:t>
      </w:r>
      <w:r>
        <w:br/>
      </w:r>
    </w:p>
    <w:p w:rsidR="00216D0D" w:rsidRDefault="00422230">
      <w:pPr>
        <w:pStyle w:val="Heading2"/>
      </w:pPr>
      <w:r>
        <w:t>Technical Skills</w:t>
      </w:r>
    </w:p>
    <w:p w:rsidR="00216D0D" w:rsidRDefault="00422230">
      <w:r>
        <w:br/>
        <w:t>• HTM</w:t>
      </w:r>
      <w:r>
        <w:t>L / CSS / Bootstrap – 80%</w:t>
      </w:r>
      <w:r>
        <w:br/>
        <w:t>• JavaScript / jQuery – 60% / 75%</w:t>
      </w:r>
      <w:r>
        <w:br/>
        <w:t>• ReactJS / NextJS – 75% / 75%</w:t>
      </w:r>
      <w:r>
        <w:br/>
        <w:t>• NodeJS / ExpressJS – 75%</w:t>
      </w:r>
      <w:r>
        <w:br/>
        <w:t>• MongoDB / Mongoose – 75%</w:t>
      </w:r>
      <w:r>
        <w:br/>
        <w:t>• MySQL / PostgreSQL – 75% / 25%</w:t>
      </w:r>
      <w:r>
        <w:br/>
        <w:t>• Git / GitHub – 60%</w:t>
      </w:r>
      <w:r>
        <w:br/>
        <w:t>• Tailwind CSS – 70%</w:t>
      </w:r>
      <w:r>
        <w:br/>
        <w:t>• VueJS / Laravel – 20% / 25%</w:t>
      </w:r>
      <w:r>
        <w:br/>
        <w:t>• Code</w:t>
      </w:r>
      <w:r>
        <w:t>Igniter – 15%</w:t>
      </w:r>
      <w:r>
        <w:br/>
      </w:r>
    </w:p>
    <w:p w:rsidR="00216D0D" w:rsidRDefault="00422230">
      <w:r>
        <w:br/>
      </w:r>
      <w:r>
        <w:t>⸻</w:t>
      </w:r>
      <w:r>
        <w:br/>
      </w:r>
    </w:p>
    <w:p w:rsidR="00216D0D" w:rsidRDefault="00422230">
      <w:pPr>
        <w:pStyle w:val="Heading2"/>
      </w:pPr>
      <w:r>
        <w:t>Soft Skills</w:t>
      </w:r>
    </w:p>
    <w:p w:rsidR="00216D0D" w:rsidRDefault="00422230">
      <w:r>
        <w:br/>
        <w:t>• Problem Solving</w:t>
      </w:r>
      <w:r>
        <w:br/>
        <w:t>• Team Collaboration</w:t>
      </w:r>
      <w:r>
        <w:br/>
        <w:t>• Adaptability</w:t>
      </w:r>
      <w:r>
        <w:br/>
        <w:t>• Communication</w:t>
      </w:r>
      <w:r>
        <w:br/>
        <w:t>• Leadership</w:t>
      </w:r>
      <w:r>
        <w:br/>
      </w:r>
    </w:p>
    <w:sectPr w:rsidR="00216D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16D0D"/>
    <w:rsid w:val="0029639D"/>
    <w:rsid w:val="00326F90"/>
    <w:rsid w:val="00422230"/>
    <w:rsid w:val="009C69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74144CA-394C-499F-B48B-A364A654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8640B0-A1A5-44AB-B907-644C15E4F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2025-07-08T19:32:00Z</dcterms:created>
  <dcterms:modified xsi:type="dcterms:W3CDTF">2025-07-08T19:32:00Z</dcterms:modified>
  <cp:category/>
</cp:coreProperties>
</file>